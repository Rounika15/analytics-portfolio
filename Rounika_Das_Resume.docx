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CFFA" w14:textId="77777777" w:rsidR="003A62B9" w:rsidRDefault="00000000">
      <w:r w:rsidRPr="00703EB9">
        <w:rPr>
          <w:rStyle w:val="TitleChar"/>
        </w:rPr>
        <w:t>ROUNIKA DAS</w:t>
      </w:r>
      <w:r>
        <w:br/>
        <w:t>📞 9742104225 | 📧 rounikadas4@gmail.com | 📍 Bangalore, India</w:t>
      </w:r>
    </w:p>
    <w:p w14:paraId="772E6250" w14:textId="77777777" w:rsidR="003A62B9" w:rsidRDefault="00000000">
      <w:r>
        <w:rPr>
          <w:b/>
          <w:sz w:val="22"/>
        </w:rPr>
        <w:t>Professional Summary</w:t>
      </w:r>
    </w:p>
    <w:p w14:paraId="497E959E" w14:textId="77777777" w:rsidR="003A62B9" w:rsidRDefault="00000000">
      <w:r>
        <w:t>Detail-oriented and analytical professional with 3+ years of experience across customer operations, data reporting, and workflow optimization. Proficient in Excel and SQL with hands-on exposure to process automation and data-driven decision making. Seeking roles in operations or data analysis to contribute technical insight and improve team efficiency.</w:t>
      </w:r>
    </w:p>
    <w:p w14:paraId="183EA04C" w14:textId="77777777" w:rsidR="003A62B9" w:rsidRDefault="00000000">
      <w:r>
        <w:rPr>
          <w:b/>
          <w:sz w:val="22"/>
        </w:rPr>
        <w:t>Core Skills</w:t>
      </w:r>
    </w:p>
    <w:p w14:paraId="35984B8B" w14:textId="77777777" w:rsidR="003A62B9" w:rsidRDefault="00000000">
      <w:pPr>
        <w:pStyle w:val="ListBullet"/>
      </w:pPr>
      <w:r>
        <w:t>Excel (Pivot Tables, VLOOKUP, Charts)</w:t>
      </w:r>
    </w:p>
    <w:p w14:paraId="2E96D55C" w14:textId="77777777" w:rsidR="003A62B9" w:rsidRDefault="00000000">
      <w:pPr>
        <w:pStyle w:val="ListBullet"/>
      </w:pPr>
      <w:r>
        <w:t>SQL (Joins, Aggregations, Filters)</w:t>
      </w:r>
    </w:p>
    <w:p w14:paraId="6B83F74C" w14:textId="77777777" w:rsidR="003A62B9" w:rsidRDefault="00000000">
      <w:pPr>
        <w:pStyle w:val="ListBullet"/>
      </w:pPr>
      <w:r>
        <w:t>Data Cleaning &amp; Reporting</w:t>
      </w:r>
    </w:p>
    <w:p w14:paraId="40B30663" w14:textId="77777777" w:rsidR="003A62B9" w:rsidRDefault="00000000">
      <w:pPr>
        <w:pStyle w:val="ListBullet"/>
      </w:pPr>
      <w:r>
        <w:t>Workflow Optimization</w:t>
      </w:r>
    </w:p>
    <w:p w14:paraId="2F08CD79" w14:textId="77777777" w:rsidR="003A62B9" w:rsidRDefault="00000000">
      <w:pPr>
        <w:pStyle w:val="ListBullet"/>
      </w:pPr>
      <w:r>
        <w:t>Dashboarding (Beginner Power BI)</w:t>
      </w:r>
    </w:p>
    <w:p w14:paraId="7FBF55B2" w14:textId="77777777" w:rsidR="003A62B9" w:rsidRDefault="00000000">
      <w:pPr>
        <w:pStyle w:val="ListBullet"/>
      </w:pPr>
      <w:r>
        <w:t>Cross-functional Collaboration</w:t>
      </w:r>
    </w:p>
    <w:p w14:paraId="6A479D73" w14:textId="77777777" w:rsidR="003A62B9" w:rsidRDefault="00000000">
      <w:pPr>
        <w:pStyle w:val="ListBullet"/>
      </w:pPr>
      <w:r>
        <w:t>Root Cause Analysis</w:t>
      </w:r>
    </w:p>
    <w:p w14:paraId="5870347F" w14:textId="77777777" w:rsidR="003A62B9" w:rsidRDefault="00000000">
      <w:pPr>
        <w:pStyle w:val="ListBullet"/>
      </w:pPr>
      <w:r>
        <w:t>Customer Lifecycle Data</w:t>
      </w:r>
    </w:p>
    <w:p w14:paraId="639ABF4E" w14:textId="77777777" w:rsidR="003A62B9" w:rsidRDefault="00000000">
      <w:r>
        <w:rPr>
          <w:b/>
          <w:sz w:val="22"/>
        </w:rPr>
        <w:t>Professional Experience</w:t>
      </w:r>
    </w:p>
    <w:p w14:paraId="42AA0501" w14:textId="77777777" w:rsidR="003A62B9" w:rsidRDefault="00000000">
      <w:r w:rsidRPr="00703EB9">
        <w:rPr>
          <w:b/>
          <w:bCs/>
        </w:rPr>
        <w:t>Amazon India – Operations Analyst (Remote)</w:t>
      </w:r>
      <w:r>
        <w:br/>
        <w:t>Oct 2023 – Sep 2024</w:t>
      </w:r>
    </w:p>
    <w:p w14:paraId="0F8EBFE6" w14:textId="77777777" w:rsidR="003A62B9" w:rsidRDefault="00000000">
      <w:r>
        <w:t>• Designed and maintained Excel dashboards tracking SLA compliance, reducing reporting delays by 40%.</w:t>
      </w:r>
      <w:r>
        <w:br/>
        <w:t>• Collaborated with Workforce Management team to analyze ticket volumes and optimize shift allocations.</w:t>
      </w:r>
      <w:r>
        <w:br/>
        <w:t>• Project: Support Process Performance Tracker – Created a custom tracker in Excel using pivot tables and SQL data pulls to identify issue resolution delays, leading to a 12% improvement in first-response resolution.</w:t>
      </w:r>
    </w:p>
    <w:p w14:paraId="7264876F" w14:textId="77777777" w:rsidR="003A62B9" w:rsidRDefault="00000000">
      <w:r w:rsidRPr="00703EB9">
        <w:rPr>
          <w:b/>
          <w:bCs/>
        </w:rPr>
        <w:t>Practo Technologies – Product Support Analyst</w:t>
      </w:r>
      <w:r>
        <w:br/>
        <w:t>May 2021 – Mar 2022</w:t>
      </w:r>
    </w:p>
    <w:p w14:paraId="15ACA5F6" w14:textId="77777777" w:rsidR="003A62B9" w:rsidRDefault="00000000">
      <w:r>
        <w:t>• Analyzed trends in support tickets and built recurring issue reports, contributing to faster product fixes.</w:t>
      </w:r>
      <w:r>
        <w:br/>
        <w:t>• Assisted team leads in daily ops review by delivering reports using Excel formulas and summary charts.</w:t>
      </w:r>
      <w:r>
        <w:br/>
        <w:t>• Project: Weekly Client Health Dashboard – Developed a client feedback tracker using Excel + manual SQL exports to assess satisfaction trends across clients; insights led to a 20% drop in repeated complaints within 2 months.</w:t>
      </w:r>
    </w:p>
    <w:p w14:paraId="1B6792EE" w14:textId="77777777" w:rsidR="003A62B9" w:rsidRDefault="00000000">
      <w:r w:rsidRPr="00703EB9">
        <w:rPr>
          <w:b/>
          <w:bCs/>
        </w:rPr>
        <w:lastRenderedPageBreak/>
        <w:t>Genisys – Senior Executive (Tax Ops)</w:t>
      </w:r>
      <w:r>
        <w:br/>
        <w:t>Jan 2019 – Nov 2019</w:t>
      </w:r>
    </w:p>
    <w:p w14:paraId="6F7C6FA7" w14:textId="77777777" w:rsidR="003A62B9" w:rsidRDefault="00000000">
      <w:r>
        <w:t>• Managed GST filings for clients; reconciled and corrected ledger data in Tally for compliance.</w:t>
      </w:r>
      <w:r>
        <w:br/>
        <w:t>• Created templates to simplify client reporting and reduce manual processing time by 30%.</w:t>
      </w:r>
    </w:p>
    <w:p w14:paraId="13D4468B" w14:textId="77777777" w:rsidR="003A62B9" w:rsidRDefault="00000000">
      <w:r>
        <w:rPr>
          <w:b/>
          <w:sz w:val="22"/>
        </w:rPr>
        <w:t>Education</w:t>
      </w:r>
    </w:p>
    <w:p w14:paraId="51A2F320" w14:textId="77777777" w:rsidR="003A62B9" w:rsidRDefault="00000000">
      <w:r>
        <w:t>B.Tech in Electrical Engineering</w:t>
      </w:r>
      <w:r>
        <w:br/>
        <w:t>Techno India College of Technology, Kolkata | 2018</w:t>
      </w:r>
      <w:r>
        <w:br/>
        <w:t>GPA: 7.32 | Robotics Club Secretary</w:t>
      </w:r>
    </w:p>
    <w:p w14:paraId="7355E80A" w14:textId="77777777" w:rsidR="003A62B9" w:rsidRDefault="00000000">
      <w:r>
        <w:rPr>
          <w:b/>
          <w:sz w:val="22"/>
        </w:rPr>
        <w:t>Certifications</w:t>
      </w:r>
    </w:p>
    <w:p w14:paraId="41B3CA88" w14:textId="77777777" w:rsidR="003A62B9" w:rsidRDefault="00000000">
      <w:pPr>
        <w:pStyle w:val="ListBullet"/>
      </w:pPr>
      <w:r>
        <w:t>SQL Basics for Data Analysis – Mode Analytics / Simplilearn / Udemy</w:t>
      </w:r>
    </w:p>
    <w:p w14:paraId="296DA9D6" w14:textId="77777777" w:rsidR="003A62B9" w:rsidRDefault="00000000">
      <w:pPr>
        <w:pStyle w:val="ListBullet"/>
      </w:pPr>
      <w:r>
        <w:t>Excel for Data Management – Microsoft Learn / Great Learning</w:t>
      </w:r>
    </w:p>
    <w:p w14:paraId="6F1935D4" w14:textId="77777777" w:rsidR="003A62B9" w:rsidRDefault="00000000">
      <w:pPr>
        <w:pStyle w:val="ListBullet"/>
      </w:pPr>
      <w:r>
        <w:t>Basics of Power BI – Coursera / YouTube Self-Learning</w:t>
      </w:r>
    </w:p>
    <w:p w14:paraId="353303F9" w14:textId="77777777" w:rsidR="003A62B9" w:rsidRDefault="00000000">
      <w:r>
        <w:rPr>
          <w:b/>
          <w:sz w:val="22"/>
        </w:rPr>
        <w:t>Languages</w:t>
      </w:r>
    </w:p>
    <w:p w14:paraId="012C27F9" w14:textId="77777777" w:rsidR="003A62B9" w:rsidRDefault="00000000">
      <w:r>
        <w:t>English | Hindi | Bengali</w:t>
      </w:r>
    </w:p>
    <w:sectPr w:rsidR="003A6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516903">
    <w:abstractNumId w:val="8"/>
  </w:num>
  <w:num w:numId="2" w16cid:durableId="2047176139">
    <w:abstractNumId w:val="6"/>
  </w:num>
  <w:num w:numId="3" w16cid:durableId="1797142207">
    <w:abstractNumId w:val="5"/>
  </w:num>
  <w:num w:numId="4" w16cid:durableId="1189639885">
    <w:abstractNumId w:val="4"/>
  </w:num>
  <w:num w:numId="5" w16cid:durableId="1226575262">
    <w:abstractNumId w:val="7"/>
  </w:num>
  <w:num w:numId="6" w16cid:durableId="1204823866">
    <w:abstractNumId w:val="3"/>
  </w:num>
  <w:num w:numId="7" w16cid:durableId="784886119">
    <w:abstractNumId w:val="2"/>
  </w:num>
  <w:num w:numId="8" w16cid:durableId="1590457017">
    <w:abstractNumId w:val="1"/>
  </w:num>
  <w:num w:numId="9" w16cid:durableId="34020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16C"/>
    <w:rsid w:val="00326F90"/>
    <w:rsid w:val="003A62B9"/>
    <w:rsid w:val="00703E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8132D"/>
  <w14:defaultImageDpi w14:val="300"/>
  <w15:docId w15:val="{20AA3198-FD5B-43B3-9E9B-16564FAD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Rounika Das</cp:lastModifiedBy>
  <cp:revision>2</cp:revision>
  <dcterms:created xsi:type="dcterms:W3CDTF">2013-12-23T23:15:00Z</dcterms:created>
  <dcterms:modified xsi:type="dcterms:W3CDTF">2025-06-16T17:29:00Z</dcterms:modified>
  <cp:category/>
</cp:coreProperties>
</file>